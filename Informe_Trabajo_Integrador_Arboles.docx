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7FB94" w14:textId="77777777" w:rsidR="006627FD" w:rsidRDefault="00000000">
      <w:pPr>
        <w:pStyle w:val="Ttulo"/>
      </w:pPr>
      <w:r>
        <w:t>Implementación de Árboles Binarios en Python</w:t>
      </w:r>
    </w:p>
    <w:p w14:paraId="0199A1DB" w14:textId="2493BA75" w:rsidR="001D347B" w:rsidRDefault="00000000" w:rsidP="001D347B">
      <w:proofErr w:type="spellStart"/>
      <w:r>
        <w:t>Alumno</w:t>
      </w:r>
      <w:r w:rsidR="001D347B">
        <w:t>s</w:t>
      </w:r>
      <w:proofErr w:type="spellEnd"/>
      <w:r>
        <w:t xml:space="preserve">: </w:t>
      </w:r>
    </w:p>
    <w:p w14:paraId="53DBB349" w14:textId="1F636DD0" w:rsidR="001D347B" w:rsidRDefault="00000000" w:rsidP="001D347B">
      <w:pPr>
        <w:ind w:firstLine="720"/>
      </w:pPr>
      <w:r>
        <w:t xml:space="preserve">Alex Pereyra – </w:t>
      </w:r>
      <w:hyperlink r:id="rId6" w:history="1">
        <w:r w:rsidR="001D347B" w:rsidRPr="005E3C47">
          <w:rPr>
            <w:rStyle w:val="Hipervnculo"/>
          </w:rPr>
          <w:t>lexthus@gmail.com</w:t>
        </w:r>
      </w:hyperlink>
      <w:r w:rsidR="001D347B">
        <w:br/>
      </w:r>
      <w:r w:rsidR="001D347B">
        <w:tab/>
        <w:t xml:space="preserve">Lorenzo Ojeda – </w:t>
      </w:r>
      <w:hyperlink r:id="rId7" w:history="1">
        <w:r w:rsidR="001D347B" w:rsidRPr="005E3C47">
          <w:rPr>
            <w:rStyle w:val="Hipervnculo"/>
          </w:rPr>
          <w:t>lorenzomkt.0@gmail.com</w:t>
        </w:r>
      </w:hyperlink>
    </w:p>
    <w:p w14:paraId="7749C1C6" w14:textId="77777777" w:rsidR="006627FD" w:rsidRDefault="00000000">
      <w:r>
        <w:t>Materia: Programación I</w:t>
      </w:r>
    </w:p>
    <w:p w14:paraId="048842C1" w14:textId="30AEC2D1" w:rsidR="001D347B" w:rsidRDefault="001D347B">
      <w:proofErr w:type="spellStart"/>
      <w:r w:rsidRPr="001D347B">
        <w:rPr>
          <w:u w:val="single"/>
        </w:rPr>
        <w:t>Profesor</w:t>
      </w:r>
      <w:proofErr w:type="spellEnd"/>
      <w:r w:rsidRPr="001D347B">
        <w:t xml:space="preserve">: AUS </w:t>
      </w:r>
      <w:proofErr w:type="spellStart"/>
      <w:r w:rsidRPr="001D347B">
        <w:t>Bruselario</w:t>
      </w:r>
      <w:proofErr w:type="spellEnd"/>
      <w:r w:rsidRPr="001D347B">
        <w:t>, Sebastián</w:t>
      </w:r>
      <w:r>
        <w:br/>
      </w:r>
      <w:r w:rsidRPr="001D347B">
        <w:rPr>
          <w:u w:val="single"/>
        </w:rPr>
        <w:t>Tutora</w:t>
      </w:r>
      <w:r w:rsidRPr="001D347B">
        <w:t>: Cimino, Virginia</w:t>
      </w:r>
    </w:p>
    <w:p w14:paraId="6915BF64" w14:textId="77777777" w:rsidR="006627FD" w:rsidRDefault="00000000">
      <w:r>
        <w:t>Fecha de entrega: 09/06/2025</w:t>
      </w:r>
    </w:p>
    <w:p w14:paraId="025C5438" w14:textId="77777777" w:rsidR="006627FD" w:rsidRDefault="0000000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/>
        </w:rPr>
        <w:id w:val="-748816754"/>
        <w:docPartObj>
          <w:docPartGallery w:val="Table of Contents"/>
          <w:docPartUnique/>
        </w:docPartObj>
      </w:sdtPr>
      <w:sdtContent>
        <w:p w14:paraId="5715C163" w14:textId="6CF08230" w:rsidR="001D347B" w:rsidRDefault="001D347B">
          <w:pPr>
            <w:pStyle w:val="TtuloTDC"/>
          </w:pPr>
          <w:r>
            <w:rPr>
              <w:lang w:val="es-MX"/>
            </w:rPr>
            <w:t>Contenido</w:t>
          </w:r>
        </w:p>
        <w:p w14:paraId="5A70E723" w14:textId="44A6B5D5" w:rsidR="001D347B" w:rsidRDefault="001D347B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13250" w:history="1">
            <w:r w:rsidRPr="008B1828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183C" w14:textId="23BD33CC" w:rsidR="001D347B" w:rsidRDefault="001D347B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200213251" w:history="1">
            <w:r w:rsidRPr="008B1828">
              <w:rPr>
                <w:rStyle w:val="Hipervnculo"/>
                <w:noProof/>
              </w:rPr>
              <w:t>2.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8C90" w14:textId="31D761F5" w:rsidR="001D347B" w:rsidRDefault="001D347B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200213252" w:history="1">
            <w:r w:rsidRPr="008B1828">
              <w:rPr>
                <w:rStyle w:val="Hipervnculo"/>
                <w:noProof/>
              </w:rPr>
              <w:t>3. 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5730" w14:textId="5A4F7443" w:rsidR="001D347B" w:rsidRDefault="001D347B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200213253" w:history="1">
            <w:r w:rsidRPr="008B1828">
              <w:rPr>
                <w:rStyle w:val="Hipervnculo"/>
                <w:noProof/>
              </w:rPr>
              <w:t>4. Metodología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B557" w14:textId="76900F61" w:rsidR="001D347B" w:rsidRDefault="001D347B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200213254" w:history="1">
            <w:r w:rsidRPr="008B1828">
              <w:rPr>
                <w:rStyle w:val="Hipervnculo"/>
                <w:noProof/>
              </w:rPr>
              <w:t>5.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8978" w14:textId="2AEBAC19" w:rsidR="001D347B" w:rsidRDefault="001D347B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200213255" w:history="1">
            <w:r w:rsidRPr="008B1828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A9A5" w14:textId="67020AA0" w:rsidR="001D347B" w:rsidRDefault="001D347B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200213256" w:history="1">
            <w:r w:rsidRPr="008B1828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EBE4" w14:textId="4BCE3DA1" w:rsidR="001D347B" w:rsidRDefault="001D347B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200213257" w:history="1">
            <w:r w:rsidRPr="008B1828">
              <w:rPr>
                <w:rStyle w:val="Hipervnculo"/>
                <w:noProof/>
              </w:rPr>
              <w:t>8.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D9B0" w14:textId="0CD57893" w:rsidR="001D347B" w:rsidRDefault="001D347B">
          <w:r>
            <w:rPr>
              <w:b/>
              <w:bCs/>
              <w:lang w:val="es-MX"/>
            </w:rPr>
            <w:fldChar w:fldCharType="end"/>
          </w:r>
        </w:p>
      </w:sdtContent>
    </w:sdt>
    <w:p w14:paraId="00F1D0F4" w14:textId="77777777" w:rsidR="001D347B" w:rsidRDefault="001D347B"/>
    <w:p w14:paraId="5877713B" w14:textId="77777777" w:rsidR="006627FD" w:rsidRDefault="00000000">
      <w:r>
        <w:br w:type="page"/>
      </w:r>
    </w:p>
    <w:p w14:paraId="793FD6C5" w14:textId="77777777" w:rsidR="006627FD" w:rsidRDefault="00000000">
      <w:pPr>
        <w:pStyle w:val="Ttulo1"/>
      </w:pPr>
      <w:bookmarkStart w:id="0" w:name="_Toc200213250"/>
      <w:r>
        <w:lastRenderedPageBreak/>
        <w:t>1. Introducción</w:t>
      </w:r>
      <w:bookmarkEnd w:id="0"/>
    </w:p>
    <w:p w14:paraId="211F4AD0" w14:textId="77777777" w:rsidR="006627FD" w:rsidRDefault="00000000">
      <w:r>
        <w:t>Este trabajo aborda la implementación de árboles binarios en Python utilizando listas como estructura principal. Se eligió este enfoque por su valor didáctico y su aplicabilidad en escenarios donde se requiere una jerarquización eficiente de datos. Los objetivos del trabajo incluyen comprender la estructura de los árboles binarios, realizar recorridos comunes, y representar visualmente el árbol.</w:t>
      </w:r>
    </w:p>
    <w:p w14:paraId="4885E228" w14:textId="77777777" w:rsidR="006627FD" w:rsidRDefault="00000000">
      <w:pPr>
        <w:pStyle w:val="Ttulo1"/>
      </w:pPr>
      <w:bookmarkStart w:id="1" w:name="_Toc200213251"/>
      <w:r>
        <w:t>2. Marco Teórico</w:t>
      </w:r>
      <w:bookmarkEnd w:id="1"/>
    </w:p>
    <w:p w14:paraId="5341F524" w14:textId="77777777" w:rsidR="006627FD" w:rsidRDefault="00000000">
      <w:r>
        <w:t>Un árbol binario es una estructura jerárquica donde cada nodo tiene a lo sumo dos hijos: uno izquierdo y uno derecho. Cada nodo almacena un valor y enlaces a sus hijos. Los recorridos típicos son Preorden, Inorden y Postorden. Esta estructura es utilizada en múltiples áreas como bases de datos, sistemas de archivos y algoritmos de búsqueda.</w:t>
      </w:r>
    </w:p>
    <w:p w14:paraId="24665367" w14:textId="77777777" w:rsidR="006627FD" w:rsidRDefault="00000000">
      <w:pPr>
        <w:pStyle w:val="Ttulo1"/>
      </w:pPr>
      <w:bookmarkStart w:id="2" w:name="_Toc200213252"/>
      <w:r>
        <w:t>3. Caso Práctico</w:t>
      </w:r>
      <w:bookmarkEnd w:id="2"/>
    </w:p>
    <w:p w14:paraId="049A4A6C" w14:textId="77777777" w:rsidR="006627FD" w:rsidRDefault="00000000">
      <w:r>
        <w:t>Se construyó un árbol binario con nodos A-G y se implementaron funciones para insertarlos y recorrerlos. También se generó una función para visualizar el árbol rotado 90 grados, facilitando su interpretación jerárquica. El código completo se encuentra en el archivo arbol_binario.py y en el repositorio GitHub.</w:t>
      </w:r>
    </w:p>
    <w:p w14:paraId="2E25C6F6" w14:textId="77777777" w:rsidR="006627FD" w:rsidRDefault="00000000">
      <w:pPr>
        <w:pStyle w:val="Ttulo1"/>
      </w:pPr>
      <w:bookmarkStart w:id="3" w:name="_Toc200213253"/>
      <w:r>
        <w:t>4. Metodología Utilizada</w:t>
      </w:r>
      <w:bookmarkEnd w:id="3"/>
    </w:p>
    <w:p w14:paraId="7A4E87E8" w14:textId="77777777" w:rsidR="006627FD" w:rsidRDefault="00000000">
      <w:r>
        <w:t>El desarrollo se realizó con Python 3.x. Se usaron listas anidadas para representar nodos. Las funciones fueron desarrolladas en etapas: creación del árbol, inserciones, recorridos y visualización. Se realizaron pruebas unitarias con salida en consola para validar resultados.</w:t>
      </w:r>
    </w:p>
    <w:p w14:paraId="31C0C67E" w14:textId="77777777" w:rsidR="006627FD" w:rsidRDefault="00000000">
      <w:pPr>
        <w:pStyle w:val="Ttulo1"/>
      </w:pPr>
      <w:bookmarkStart w:id="4" w:name="_Toc200213254"/>
      <w:r>
        <w:t>5. Resultados Obtenidos</w:t>
      </w:r>
      <w:bookmarkEnd w:id="4"/>
    </w:p>
    <w:p w14:paraId="4B8BA950" w14:textId="77777777" w:rsidR="006627FD" w:rsidRDefault="00000000">
      <w:r>
        <w:t>El árbol fue construido correctamente, y los recorridos generaron el orden esperado. La visualización rotada permitió validar visualmente la estructura. Los recorridos Preorden, Inorden y Postorden se imprimieron sin errores.</w:t>
      </w:r>
    </w:p>
    <w:p w14:paraId="47EB3E39" w14:textId="77777777" w:rsidR="006627FD" w:rsidRDefault="00000000">
      <w:pPr>
        <w:pStyle w:val="Ttulo1"/>
      </w:pPr>
      <w:bookmarkStart w:id="5" w:name="_Toc200213255"/>
      <w:r>
        <w:t>6. Conclusiones</w:t>
      </w:r>
      <w:bookmarkEnd w:id="5"/>
    </w:p>
    <w:p w14:paraId="26BEFA95" w14:textId="77777777" w:rsidR="006627FD" w:rsidRDefault="00000000">
      <w:r>
        <w:t>La implementación de árboles con listas resulta efectiva para fines educativos. Permite abstraer la lógica sin requerir conocimientos avanzados de programación orientada a objetos. Se logró cumplir con todos los objetivos propuestos y se comprendieron los fundamentos de esta estructura.</w:t>
      </w:r>
    </w:p>
    <w:p w14:paraId="079FF2DC" w14:textId="77777777" w:rsidR="006627FD" w:rsidRDefault="00000000">
      <w:pPr>
        <w:pStyle w:val="Ttulo1"/>
      </w:pPr>
      <w:bookmarkStart w:id="6" w:name="_Toc200213256"/>
      <w:r>
        <w:t>7. Bibliografía</w:t>
      </w:r>
      <w:bookmarkEnd w:id="6"/>
    </w:p>
    <w:p w14:paraId="1E349566" w14:textId="77777777" w:rsidR="006627FD" w:rsidRDefault="00000000">
      <w:r>
        <w:t>- Cormen, T. et al. (2009). Introduction to Algorithms.</w:t>
      </w:r>
    </w:p>
    <w:p w14:paraId="62543BBA" w14:textId="77777777" w:rsidR="006627FD" w:rsidRDefault="00000000">
      <w:r>
        <w:lastRenderedPageBreak/>
        <w:t>- Python Software Foundation. https://docs.python.org/3/</w:t>
      </w:r>
    </w:p>
    <w:p w14:paraId="548427F5" w14:textId="77777777" w:rsidR="006627FD" w:rsidRDefault="00000000">
      <w:r>
        <w:t>- Miller, B. &amp; Ranum, D. Problem Solving with Algorithms and Data Structures using Python.</w:t>
      </w:r>
    </w:p>
    <w:p w14:paraId="6CFDD697" w14:textId="77777777" w:rsidR="006627FD" w:rsidRDefault="00000000">
      <w:pPr>
        <w:pStyle w:val="Ttulo1"/>
      </w:pPr>
      <w:bookmarkStart w:id="7" w:name="_Toc200213257"/>
      <w:r>
        <w:t>8. Anexos</w:t>
      </w:r>
      <w:bookmarkEnd w:id="7"/>
    </w:p>
    <w:p w14:paraId="611E50F8" w14:textId="77777777" w:rsidR="006627FD" w:rsidRDefault="00000000">
      <w:r>
        <w:t>- Capturas de pantalla del árbol y los recorridos.</w:t>
      </w:r>
    </w:p>
    <w:p w14:paraId="63152C82" w14:textId="21464DF9" w:rsidR="006627FD" w:rsidRDefault="00000000">
      <w:r>
        <w:t xml:space="preserve">- Link </w:t>
      </w:r>
      <w:proofErr w:type="gramStart"/>
      <w:r>
        <w:t>al video</w:t>
      </w:r>
      <w:proofErr w:type="gramEnd"/>
      <w:r>
        <w:t xml:space="preserve">: </w:t>
      </w:r>
    </w:p>
    <w:p w14:paraId="3E595F14" w14:textId="3195B6A7" w:rsidR="006627FD" w:rsidRDefault="00000000">
      <w:r>
        <w:t xml:space="preserve">- Repositorio GitHub: </w:t>
      </w:r>
      <w:r w:rsidR="00AC69FD" w:rsidRPr="00AC69FD">
        <w:t>https://github.com/alexmp2602/tp-integrador-arboles-python</w:t>
      </w:r>
    </w:p>
    <w:sectPr w:rsidR="006627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747360">
    <w:abstractNumId w:val="8"/>
  </w:num>
  <w:num w:numId="2" w16cid:durableId="560602212">
    <w:abstractNumId w:val="6"/>
  </w:num>
  <w:num w:numId="3" w16cid:durableId="2058355908">
    <w:abstractNumId w:val="5"/>
  </w:num>
  <w:num w:numId="4" w16cid:durableId="770273269">
    <w:abstractNumId w:val="4"/>
  </w:num>
  <w:num w:numId="5" w16cid:durableId="1236284528">
    <w:abstractNumId w:val="7"/>
  </w:num>
  <w:num w:numId="6" w16cid:durableId="227112637">
    <w:abstractNumId w:val="3"/>
  </w:num>
  <w:num w:numId="7" w16cid:durableId="1969315280">
    <w:abstractNumId w:val="2"/>
  </w:num>
  <w:num w:numId="8" w16cid:durableId="2017732522">
    <w:abstractNumId w:val="1"/>
  </w:num>
  <w:num w:numId="9" w16cid:durableId="23895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347B"/>
    <w:rsid w:val="0029639D"/>
    <w:rsid w:val="00326F90"/>
    <w:rsid w:val="004841B5"/>
    <w:rsid w:val="006627FD"/>
    <w:rsid w:val="00A146D3"/>
    <w:rsid w:val="00AA1D8D"/>
    <w:rsid w:val="00AC69F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AA695"/>
  <w14:defaultImageDpi w14:val="300"/>
  <w15:docId w15:val="{9C7A67C6-D498-4855-A793-D9669DC8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D34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47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1D34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orenzomkt.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xth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Pereyra</cp:lastModifiedBy>
  <cp:revision>2</cp:revision>
  <dcterms:created xsi:type="dcterms:W3CDTF">2025-06-07T21:35:00Z</dcterms:created>
  <dcterms:modified xsi:type="dcterms:W3CDTF">2025-06-07T21:35:00Z</dcterms:modified>
  <cp:category/>
</cp:coreProperties>
</file>